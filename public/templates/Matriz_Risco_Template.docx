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46ED" w14:textId="77777777" w:rsidR="00827D05" w:rsidRDefault="00000000">
      <w:pPr>
        <w:jc w:val="center"/>
      </w:pPr>
      <w:r>
        <w:rPr>
          <w:b/>
        </w:rPr>
        <w:t>MAPA DE RISCO COM MATRIZ INTEGRADA</w:t>
      </w:r>
    </w:p>
    <w:p w14:paraId="60C03521" w14:textId="77777777" w:rsidR="00DF685E" w:rsidRDefault="00DF685E" w:rsidP="00DF685E">
      <w:proofErr w:type="spellStart"/>
      <w:r>
        <w:t>Processo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>: ${</w:t>
      </w:r>
      <w:proofErr w:type="spellStart"/>
      <w:r>
        <w:t>processo_administrativo</w:t>
      </w:r>
      <w:proofErr w:type="spellEnd"/>
      <w:r>
        <w:t>}</w:t>
      </w:r>
    </w:p>
    <w:p w14:paraId="48C32E78" w14:textId="77777777" w:rsidR="00DF685E" w:rsidRDefault="00DF685E" w:rsidP="00DF685E">
      <w:proofErr w:type="spellStart"/>
      <w:r>
        <w:t>Objeto</w:t>
      </w:r>
      <w:proofErr w:type="spellEnd"/>
      <w:r>
        <w:t>: ${</w:t>
      </w:r>
      <w:proofErr w:type="spellStart"/>
      <w:r>
        <w:t>objeto_matriz</w:t>
      </w:r>
      <w:proofErr w:type="spellEnd"/>
      <w:r>
        <w:t>}</w:t>
      </w:r>
    </w:p>
    <w:p w14:paraId="02DA98A0" w14:textId="77777777" w:rsidR="00DF685E" w:rsidRDefault="00DF685E" w:rsidP="00DF685E">
      <w:r>
        <w:t>Data de Início: ${</w:t>
      </w:r>
      <w:proofErr w:type="spellStart"/>
      <w:r>
        <w:t>data_inicio_contratacao</w:t>
      </w:r>
      <w:proofErr w:type="spellEnd"/>
      <w:r>
        <w:t>}</w:t>
      </w:r>
    </w:p>
    <w:p w14:paraId="171DDC3D" w14:textId="77777777" w:rsidR="00DF685E" w:rsidRDefault="00DF685E" w:rsidP="00DF685E">
      <w:proofErr w:type="spellStart"/>
      <w:r>
        <w:t>Unidade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>: ${</w:t>
      </w:r>
      <w:proofErr w:type="spellStart"/>
      <w:r>
        <w:t>unidade_responsavel</w:t>
      </w:r>
      <w:proofErr w:type="spellEnd"/>
      <w:r>
        <w:t>}</w:t>
      </w:r>
    </w:p>
    <w:p w14:paraId="6F96C6C8" w14:textId="77777777" w:rsidR="00DF685E" w:rsidRDefault="00DF685E" w:rsidP="00DF685E">
      <w:r>
        <w:t xml:space="preserve">Fase de </w:t>
      </w:r>
      <w:proofErr w:type="spellStart"/>
      <w:r>
        <w:t>Análise</w:t>
      </w:r>
      <w:proofErr w:type="spellEnd"/>
      <w:r>
        <w:t>: ${</w:t>
      </w:r>
      <w:proofErr w:type="spellStart"/>
      <w:r>
        <w:t>fase_analise</w:t>
      </w:r>
      <w:proofErr w:type="spellEnd"/>
      <w:r>
        <w:t>}</w:t>
      </w:r>
    </w:p>
    <w:sectPr w:rsidR="00DF685E" w:rsidSect="007F1D20">
      <w:headerReference w:type="default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DD79" w14:textId="77777777" w:rsidR="001629E0" w:rsidRDefault="001629E0">
      <w:pPr>
        <w:spacing w:after="0" w:line="240" w:lineRule="auto"/>
      </w:pPr>
      <w:r>
        <w:separator/>
      </w:r>
    </w:p>
  </w:endnote>
  <w:endnote w:type="continuationSeparator" w:id="0">
    <w:p w14:paraId="387437F8" w14:textId="77777777" w:rsidR="001629E0" w:rsidRDefault="0016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BD48" w14:textId="77777777" w:rsidR="00827D05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C44BF" w14:textId="77777777" w:rsidR="001629E0" w:rsidRDefault="001629E0">
      <w:pPr>
        <w:spacing w:after="0" w:line="240" w:lineRule="auto"/>
      </w:pPr>
      <w:r>
        <w:separator/>
      </w:r>
    </w:p>
  </w:footnote>
  <w:footnote w:type="continuationSeparator" w:id="0">
    <w:p w14:paraId="3025BA86" w14:textId="77777777" w:rsidR="001629E0" w:rsidRDefault="0016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1953" w14:textId="77777777" w:rsidR="00827D05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1211">
    <w:abstractNumId w:val="8"/>
  </w:num>
  <w:num w:numId="2" w16cid:durableId="490292360">
    <w:abstractNumId w:val="6"/>
  </w:num>
  <w:num w:numId="3" w16cid:durableId="441845514">
    <w:abstractNumId w:val="5"/>
  </w:num>
  <w:num w:numId="4" w16cid:durableId="1493107512">
    <w:abstractNumId w:val="4"/>
  </w:num>
  <w:num w:numId="5" w16cid:durableId="1114246751">
    <w:abstractNumId w:val="7"/>
  </w:num>
  <w:num w:numId="6" w16cid:durableId="1719428315">
    <w:abstractNumId w:val="3"/>
  </w:num>
  <w:num w:numId="7" w16cid:durableId="536085448">
    <w:abstractNumId w:val="2"/>
  </w:num>
  <w:num w:numId="8" w16cid:durableId="1540624952">
    <w:abstractNumId w:val="1"/>
  </w:num>
  <w:num w:numId="9" w16cid:durableId="11316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3DF"/>
    <w:rsid w:val="0006063C"/>
    <w:rsid w:val="000A151F"/>
    <w:rsid w:val="0015074B"/>
    <w:rsid w:val="001629E0"/>
    <w:rsid w:val="001B154E"/>
    <w:rsid w:val="0029639D"/>
    <w:rsid w:val="0032635F"/>
    <w:rsid w:val="00326F90"/>
    <w:rsid w:val="007F1D20"/>
    <w:rsid w:val="00827D05"/>
    <w:rsid w:val="009D5C70"/>
    <w:rsid w:val="00A96B38"/>
    <w:rsid w:val="00AA1D8D"/>
    <w:rsid w:val="00AF7259"/>
    <w:rsid w:val="00B34241"/>
    <w:rsid w:val="00B47730"/>
    <w:rsid w:val="00BD0C70"/>
    <w:rsid w:val="00BD40D2"/>
    <w:rsid w:val="00CB0664"/>
    <w:rsid w:val="00CE56B6"/>
    <w:rsid w:val="00DF6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A4E97"/>
  <w14:defaultImageDpi w14:val="300"/>
  <w15:docId w15:val="{D41ECAE7-96CB-4F13-9AB5-A84B7A0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6</cp:revision>
  <dcterms:created xsi:type="dcterms:W3CDTF">2013-12-23T23:15:00Z</dcterms:created>
  <dcterms:modified xsi:type="dcterms:W3CDTF">2025-04-27T18:56:00Z</dcterms:modified>
  <cp:category/>
</cp:coreProperties>
</file>