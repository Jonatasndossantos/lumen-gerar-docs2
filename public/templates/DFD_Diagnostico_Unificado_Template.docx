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B7AD" w14:textId="77777777" w:rsidR="00B80A55" w:rsidRDefault="00B80A55">
      <w:pPr>
        <w:jc w:val="center"/>
        <w:rPr>
          <w:b/>
        </w:rPr>
      </w:pPr>
    </w:p>
    <w:p w14:paraId="7B6620F5" w14:textId="65DBEBD8" w:rsidR="00837796" w:rsidRDefault="00000000">
      <w:pPr>
        <w:jc w:val="center"/>
        <w:rPr>
          <w:b/>
        </w:rPr>
      </w:pPr>
      <w:r>
        <w:rPr>
          <w:b/>
        </w:rPr>
        <w:t>DOCUMENTO DE FORMALIZAÇÃO DA DEMANDA – DIAGNÓSTICO DA NECESSIDADE</w:t>
      </w:r>
    </w:p>
    <w:p w14:paraId="319C41B0" w14:textId="77777777" w:rsidR="00B80A55" w:rsidRPr="00B80A55" w:rsidRDefault="00B80A55">
      <w:pPr>
        <w:jc w:val="center"/>
      </w:pPr>
    </w:p>
    <w:p w14:paraId="180B5AF5" w14:textId="77777777" w:rsidR="00837796" w:rsidRDefault="00000000">
      <w:r>
        <w:rPr>
          <w:b/>
          <w:sz w:val="24"/>
        </w:rPr>
        <w:t>Identificação da Demanda</w:t>
      </w:r>
    </w:p>
    <w:p w14:paraId="06AD178A" w14:textId="77777777" w:rsidR="00837796" w:rsidRDefault="00000000">
      <w:r>
        <w:t>Setor Requisitante: ${setor}</w:t>
      </w:r>
    </w:p>
    <w:p w14:paraId="396CB4E4" w14:textId="77777777" w:rsidR="00837796" w:rsidRDefault="00000000">
      <w:r>
        <w:t>(Unidade/Setor/Dept): ${departamento}</w:t>
      </w:r>
    </w:p>
    <w:p w14:paraId="51DF0E99" w14:textId="70FA5B89" w:rsidR="00B80A55" w:rsidRDefault="00000000">
      <w:r>
        <w:t>Responsável pela demanda: ${responsavel}</w:t>
      </w:r>
    </w:p>
    <w:p w14:paraId="318F5DAB" w14:textId="77777777" w:rsidR="00837796" w:rsidRDefault="00837796"/>
    <w:p w14:paraId="1983349F" w14:textId="77777777" w:rsidR="00837796" w:rsidRDefault="00000000">
      <w:r>
        <w:rPr>
          <w:b/>
          <w:sz w:val="24"/>
        </w:rPr>
        <w:t>1. Objeto da Contratação</w:t>
      </w:r>
    </w:p>
    <w:p w14:paraId="598685C3" w14:textId="77777777" w:rsidR="00837796" w:rsidRDefault="00000000">
      <w:r>
        <w:t>${descricaoObjeto}</w:t>
      </w:r>
    </w:p>
    <w:p w14:paraId="18C6670E" w14:textId="77777777" w:rsidR="00837796" w:rsidRDefault="00000000">
      <w:r>
        <w:t>Valor estimado da contratação: R$ ${valor}</w:t>
      </w:r>
    </w:p>
    <w:p w14:paraId="0E6C3611" w14:textId="77777777" w:rsidR="00837796" w:rsidRDefault="00000000">
      <w:r>
        <w:rPr>
          <w:b/>
          <w:sz w:val="24"/>
        </w:rPr>
        <w:t>2. Fonte da Demanda</w:t>
      </w:r>
    </w:p>
    <w:p w14:paraId="6862E392" w14:textId="77777777" w:rsidR="00837796" w:rsidRDefault="00000000">
      <w:r>
        <w:t>Fonte: ${origem_fonte}</w:t>
      </w:r>
    </w:p>
    <w:p w14:paraId="34C13720" w14:textId="77777777" w:rsidR="00837796" w:rsidRDefault="00000000">
      <w:r>
        <w:t>Unidade: ${unidade_nome}</w:t>
      </w:r>
    </w:p>
    <w:p w14:paraId="736C8D5B" w14:textId="77777777" w:rsidR="00837796" w:rsidRDefault="00000000">
      <w:r>
        <w:rPr>
          <w:b/>
          <w:sz w:val="24"/>
        </w:rPr>
        <w:t>3. Impacto Esperado</w:t>
      </w:r>
    </w:p>
    <w:p w14:paraId="2677C7E2" w14:textId="77777777" w:rsidR="00837796" w:rsidRDefault="00000000">
      <w:r>
        <w:t>Justificativa: ${justificativa}</w:t>
      </w:r>
    </w:p>
    <w:p w14:paraId="2C15923D" w14:textId="09D4A11C" w:rsidR="00837796" w:rsidRDefault="00000000" w:rsidP="00DE2206">
      <w:r>
        <w:t>Meta de impacto: ${impacto_meta}</w:t>
      </w:r>
    </w:p>
    <w:p w14:paraId="5297EADA" w14:textId="4424AB54" w:rsidR="00837796" w:rsidRDefault="00DE2206">
      <w:r>
        <w:rPr>
          <w:b/>
          <w:sz w:val="24"/>
        </w:rPr>
        <w:t>4</w:t>
      </w:r>
      <w:r w:rsidR="00000000">
        <w:rPr>
          <w:b/>
          <w:sz w:val="24"/>
        </w:rPr>
        <w:t>. Análise Técnica e de Riscos</w:t>
      </w:r>
    </w:p>
    <w:p w14:paraId="29198BFB" w14:textId="77777777" w:rsidR="00837796" w:rsidRDefault="00000000">
      <w:r>
        <w:t>Escopo dos serviços: ${escopo}</w:t>
      </w:r>
    </w:p>
    <w:p w14:paraId="541BED68" w14:textId="77777777" w:rsidR="00837796" w:rsidRDefault="00000000">
      <w:r>
        <w:t>Requisitos técnicos: ${requisitos_tecnicos}</w:t>
      </w:r>
    </w:p>
    <w:p w14:paraId="4E6F84B9" w14:textId="77777777" w:rsidR="00837796" w:rsidRDefault="00000000">
      <w:r>
        <w:t>Riscos: ${riscos_ocupacionais}</w:t>
      </w:r>
    </w:p>
    <w:p w14:paraId="27439429" w14:textId="77777777" w:rsidR="00837796" w:rsidRDefault="00000000">
      <w:r>
        <w:t>Normas: ${riscos_normas}</w:t>
      </w:r>
    </w:p>
    <w:p w14:paraId="6697B266" w14:textId="77777777" w:rsidR="00837796" w:rsidRDefault="00000000">
      <w:r>
        <w:t>Justificativa: ${riscos_justificativa}</w:t>
      </w:r>
    </w:p>
    <w:p w14:paraId="64A3D429" w14:textId="649969DB" w:rsidR="00837796" w:rsidRDefault="00DE2206">
      <w:r>
        <w:rPr>
          <w:b/>
          <w:sz w:val="24"/>
        </w:rPr>
        <w:t>5</w:t>
      </w:r>
      <w:r w:rsidR="00000000">
        <w:rPr>
          <w:b/>
          <w:sz w:val="24"/>
        </w:rPr>
        <w:t>. Análise de Alternativas</w:t>
      </w:r>
    </w:p>
    <w:p w14:paraId="7C0F1251" w14:textId="77777777" w:rsidR="00837796" w:rsidRDefault="00000000">
      <w:r>
        <w:lastRenderedPageBreak/>
        <w:t>Opção A: ${alternativa_a}</w:t>
      </w:r>
    </w:p>
    <w:p w14:paraId="693E9D11" w14:textId="77777777" w:rsidR="00837796" w:rsidRDefault="00000000">
      <w:r>
        <w:t>Opção B: ${alternativa_b}</w:t>
      </w:r>
    </w:p>
    <w:p w14:paraId="221C87E5" w14:textId="77777777" w:rsidR="00837796" w:rsidRDefault="00000000">
      <w:r>
        <w:t>Conclusão: ${alternativa_conclusao}</w:t>
      </w:r>
    </w:p>
    <w:p w14:paraId="3B961330" w14:textId="3913BF83" w:rsidR="00837796" w:rsidRDefault="00DE2206">
      <w:r>
        <w:rPr>
          <w:b/>
          <w:sz w:val="24"/>
        </w:rPr>
        <w:t>6</w:t>
      </w:r>
      <w:r w:rsidR="00000000">
        <w:rPr>
          <w:b/>
          <w:sz w:val="24"/>
        </w:rPr>
        <w:t>. Risco de Inércia</w:t>
      </w:r>
    </w:p>
    <w:p w14:paraId="076AFEB8" w14:textId="77777777" w:rsidR="00837796" w:rsidRDefault="00000000">
      <w:r>
        <w:t>Risco: ${inerciarisco}</w:t>
      </w:r>
    </w:p>
    <w:p w14:paraId="2EBA8A00" w14:textId="77777777" w:rsidR="00837796" w:rsidRDefault="00000000">
      <w:r>
        <w:t>Plano de contingência: ${inerciaplano}</w:t>
      </w:r>
    </w:p>
    <w:p w14:paraId="454CDB78" w14:textId="5318C13E" w:rsidR="00837796" w:rsidRDefault="00DE2206">
      <w:r>
        <w:rPr>
          <w:b/>
          <w:sz w:val="24"/>
        </w:rPr>
        <w:t>7</w:t>
      </w:r>
      <w:r w:rsidR="00000000">
        <w:rPr>
          <w:b/>
          <w:sz w:val="24"/>
        </w:rPr>
        <w:t>. Execução e Condições</w:t>
      </w:r>
    </w:p>
    <w:p w14:paraId="308C70A6" w14:textId="77777777" w:rsidR="00837796" w:rsidRDefault="00000000">
      <w:r>
        <w:t>Prazo de execução: ${prazo_execucao}</w:t>
      </w:r>
    </w:p>
    <w:p w14:paraId="16CA52EB" w14:textId="77777777" w:rsidR="00837796" w:rsidRDefault="00000000">
      <w:r>
        <w:t>Forma de pagamento: ${forma_pagamento}</w:t>
      </w:r>
    </w:p>
    <w:p w14:paraId="6ADBC734" w14:textId="77777777" w:rsidR="00837796" w:rsidRDefault="00000000">
      <w:r>
        <w:t>Prazo de vigência: ${prazo_vigencia}</w:t>
      </w:r>
    </w:p>
    <w:p w14:paraId="0C75FAD3" w14:textId="77777777" w:rsidR="00837796" w:rsidRDefault="00000000">
      <w:r>
        <w:t>Condições de pagamento: ${condicoes_pagamento}</w:t>
      </w:r>
    </w:p>
    <w:p w14:paraId="2524178B" w14:textId="3DEEEF87" w:rsidR="00837796" w:rsidRDefault="00DE2206">
      <w:r>
        <w:rPr>
          <w:b/>
          <w:sz w:val="24"/>
        </w:rPr>
        <w:t>8</w:t>
      </w:r>
      <w:r w:rsidR="00000000">
        <w:rPr>
          <w:b/>
          <w:sz w:val="24"/>
        </w:rPr>
        <w:t>. ODS e Sustentabilidade</w:t>
      </w:r>
    </w:p>
    <w:p w14:paraId="74A7ED62" w14:textId="77777777" w:rsidR="00837796" w:rsidRDefault="00000000">
      <w:r>
        <w:t>ODS vinculados: ${ods_vinculados}</w:t>
      </w:r>
    </w:p>
    <w:p w14:paraId="694ACA26" w14:textId="77777777" w:rsidR="00837796" w:rsidRDefault="00000000">
      <w:r>
        <w:t>Ação sustentável: ${acao_sustentavel}</w:t>
      </w:r>
    </w:p>
    <w:p w14:paraId="753A1640" w14:textId="38348F65" w:rsidR="00837796" w:rsidRDefault="00DE2206">
      <w:r>
        <w:rPr>
          <w:b/>
          <w:sz w:val="24"/>
        </w:rPr>
        <w:t>9</w:t>
      </w:r>
      <w:r w:rsidR="00000000">
        <w:rPr>
          <w:b/>
          <w:sz w:val="24"/>
        </w:rPr>
        <w:t>. Validação e Conformidade (IA)</w:t>
      </w:r>
    </w:p>
    <w:p w14:paraId="50749E85" w14:textId="77777777" w:rsidR="00837796" w:rsidRDefault="00000000">
      <w:r>
        <w:t>Detecção de duplicidade: ${ia_duplicidade}</w:t>
      </w:r>
    </w:p>
    <w:p w14:paraId="24F2252A" w14:textId="77777777" w:rsidR="00837796" w:rsidRDefault="00000000">
      <w:r>
        <w:t>Validação PPA/LOA: ${ia_validacao}</w:t>
      </w:r>
    </w:p>
    <w:p w14:paraId="788895B8" w14:textId="38DEE4DC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0</w:t>
      </w:r>
      <w:r>
        <w:rPr>
          <w:b/>
          <w:sz w:val="24"/>
        </w:rPr>
        <w:t>. Transparência Pública</w:t>
      </w:r>
    </w:p>
    <w:p w14:paraId="2AE4AF67" w14:textId="77777777" w:rsidR="00837796" w:rsidRDefault="00000000">
      <w:r>
        <w:t>Resumo público: ${transparencia_resumo}</w:t>
      </w:r>
    </w:p>
    <w:p w14:paraId="2229CA20" w14:textId="77777777" w:rsidR="00837796" w:rsidRDefault="00000000">
      <w:r>
        <w:t>FAQ jurídico: ${transparencia_faq}</w:t>
      </w:r>
    </w:p>
    <w:p w14:paraId="383C00F2" w14:textId="77777777" w:rsidR="00837796" w:rsidRDefault="00000000">
      <w:r>
        <w:t>Prazo para publicação: ${transparencia_prazo} dias úteis</w:t>
      </w:r>
    </w:p>
    <w:p w14:paraId="70FD1D27" w14:textId="169A9900" w:rsidR="00837796" w:rsidRDefault="00000000">
      <w:r>
        <w:rPr>
          <w:b/>
          <w:sz w:val="24"/>
        </w:rPr>
        <w:t>1</w:t>
      </w:r>
      <w:r w:rsidR="00DE2206">
        <w:rPr>
          <w:b/>
          <w:sz w:val="24"/>
        </w:rPr>
        <w:t>1</w:t>
      </w:r>
      <w:r>
        <w:rPr>
          <w:b/>
          <w:sz w:val="24"/>
        </w:rPr>
        <w:t>. Assinatura Digital</w:t>
      </w:r>
    </w:p>
    <w:p w14:paraId="395447D2" w14:textId="77777777" w:rsidR="00837796" w:rsidRDefault="00000000">
      <w:r>
        <w:t>Assinatura: ${assinatura_formato}</w:t>
      </w:r>
    </w:p>
    <w:p w14:paraId="7154176E" w14:textId="77777777" w:rsidR="00837796" w:rsidRDefault="00837796"/>
    <w:p w14:paraId="4213D67D" w14:textId="77777777" w:rsidR="00837796" w:rsidRDefault="00000000">
      <w:r>
        <w:lastRenderedPageBreak/>
        <w:t>Aprovo este documento.</w:t>
      </w:r>
    </w:p>
    <w:p w14:paraId="0E18593F" w14:textId="77777777" w:rsidR="00837796" w:rsidRDefault="00000000">
      <w:r>
        <w:t>${cidade_maiusculo}, ${data_extenso}</w:t>
      </w:r>
    </w:p>
    <w:p w14:paraId="57248593" w14:textId="77777777" w:rsidR="00837796" w:rsidRDefault="00000000">
      <w:r>
        <w:t>${nome_autoridade}</w:t>
      </w:r>
    </w:p>
    <w:p w14:paraId="2F254161" w14:textId="77777777" w:rsidR="00837796" w:rsidRDefault="00000000">
      <w:r>
        <w:t>${cargo_autoridade}</w:t>
      </w:r>
    </w:p>
    <w:sectPr w:rsidR="00837796" w:rsidSect="00F51C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797" w:bottom="1440" w:left="1797" w:header="9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BCA8A" w14:textId="77777777" w:rsidR="004F3923" w:rsidRDefault="004F3923">
      <w:pPr>
        <w:spacing w:after="0" w:line="240" w:lineRule="auto"/>
      </w:pPr>
      <w:r>
        <w:separator/>
      </w:r>
    </w:p>
  </w:endnote>
  <w:endnote w:type="continuationSeparator" w:id="0">
    <w:p w14:paraId="01590C74" w14:textId="77777777" w:rsidR="004F3923" w:rsidRDefault="004F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48A" w14:textId="77777777" w:rsidR="00E037A2" w:rsidRDefault="00E037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AD2BC" w14:textId="2C139AB2" w:rsidR="00837796" w:rsidRPr="009C5E7B" w:rsidRDefault="009C5E7B" w:rsidP="009C5E7B">
    <w:pPr>
      <w:pStyle w:val="Rodap"/>
      <w:jc w:val="center"/>
    </w:pPr>
    <w:r>
      <w:t>${endereco} – ${cidade} – ${cep}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569DB" w14:textId="77777777" w:rsidR="00E037A2" w:rsidRDefault="00E037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D6788" w14:textId="77777777" w:rsidR="004F3923" w:rsidRDefault="004F3923">
      <w:pPr>
        <w:spacing w:after="0" w:line="240" w:lineRule="auto"/>
      </w:pPr>
      <w:r>
        <w:separator/>
      </w:r>
    </w:p>
  </w:footnote>
  <w:footnote w:type="continuationSeparator" w:id="0">
    <w:p w14:paraId="5C9F5461" w14:textId="77777777" w:rsidR="004F3923" w:rsidRDefault="004F3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E4323" w14:textId="77777777" w:rsidR="00E037A2" w:rsidRDefault="00E037A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CDB61" w14:textId="77777777" w:rsidR="00837796" w:rsidRDefault="00000000">
    <w:pPr>
      <w:pStyle w:val="Cabealho"/>
      <w:jc w:val="center"/>
    </w:pPr>
    <w:r>
      <w:t>${brasao}</w:t>
    </w:r>
    <w:r>
      <w:br/>
    </w:r>
    <w:r>
      <w:br/>
    </w:r>
    <w:r>
      <w:rPr>
        <w:b/>
      </w:rPr>
      <w:t>PREFEITURA MUNICIPAL DE ${cidade}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C0C23" w14:textId="77777777" w:rsidR="00E037A2" w:rsidRDefault="00E037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72790">
    <w:abstractNumId w:val="8"/>
  </w:num>
  <w:num w:numId="2" w16cid:durableId="709844561">
    <w:abstractNumId w:val="6"/>
  </w:num>
  <w:num w:numId="3" w16cid:durableId="1434008950">
    <w:abstractNumId w:val="5"/>
  </w:num>
  <w:num w:numId="4" w16cid:durableId="724069201">
    <w:abstractNumId w:val="4"/>
  </w:num>
  <w:num w:numId="5" w16cid:durableId="938953727">
    <w:abstractNumId w:val="7"/>
  </w:num>
  <w:num w:numId="6" w16cid:durableId="1522622959">
    <w:abstractNumId w:val="3"/>
  </w:num>
  <w:num w:numId="7" w16cid:durableId="957564989">
    <w:abstractNumId w:val="2"/>
  </w:num>
  <w:num w:numId="8" w16cid:durableId="1291091640">
    <w:abstractNumId w:val="1"/>
  </w:num>
  <w:num w:numId="9" w16cid:durableId="1382362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C46"/>
    <w:rsid w:val="0006063C"/>
    <w:rsid w:val="000D4CB3"/>
    <w:rsid w:val="0015074B"/>
    <w:rsid w:val="0029639D"/>
    <w:rsid w:val="00324EC3"/>
    <w:rsid w:val="00326F90"/>
    <w:rsid w:val="003A6930"/>
    <w:rsid w:val="00485523"/>
    <w:rsid w:val="004F3923"/>
    <w:rsid w:val="005A7590"/>
    <w:rsid w:val="005C6535"/>
    <w:rsid w:val="008215A6"/>
    <w:rsid w:val="00837796"/>
    <w:rsid w:val="009C5E7B"/>
    <w:rsid w:val="00A64869"/>
    <w:rsid w:val="00AA1D8D"/>
    <w:rsid w:val="00B47730"/>
    <w:rsid w:val="00B80A55"/>
    <w:rsid w:val="00CB0664"/>
    <w:rsid w:val="00DE2206"/>
    <w:rsid w:val="00E037A2"/>
    <w:rsid w:val="00F51C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2AABC"/>
  <w14:defaultImageDpi w14:val="300"/>
  <w15:docId w15:val="{AB374DA4-02C4-44B5-A072-E43512BED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6</cp:revision>
  <dcterms:created xsi:type="dcterms:W3CDTF">2013-12-23T23:15:00Z</dcterms:created>
  <dcterms:modified xsi:type="dcterms:W3CDTF">2025-05-03T13:04:00Z</dcterms:modified>
  <cp:category/>
</cp:coreProperties>
</file>