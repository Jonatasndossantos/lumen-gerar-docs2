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46ED" w14:textId="77777777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proofErr w:type="spellStart"/>
      <w:r>
        <w:t>Processo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123/2025</w:t>
      </w:r>
    </w:p>
    <w:p w14:paraId="48C32E78" w14:textId="77777777" w:rsidR="00DF685E" w:rsidRDefault="00DF685E" w:rsidP="00DF685E">
      <w:proofErr w:type="spellStart"/>
      <w:r>
        <w:t>Objeto</w:t>
      </w:r>
      <w:proofErr w:type="spellEnd"/>
      <w:r>
        <w:t>: Contratação de empresa para desenvolvimento de sistema de gestão pública.</w:t>
      </w:r>
    </w:p>
    <w:p w14:paraId="02DA98A0" w14:textId="77777777" w:rsidR="00DF685E" w:rsidRDefault="00DF685E" w:rsidP="00DF685E">
      <w:r>
        <w:t>Data de Início: 24-04-2025</w:t>
      </w:r>
    </w:p>
    <w:p w14:paraId="171DDC3D" w14:textId="77777777" w:rsidR="00DF685E" w:rsidRDefault="00DF685E" w:rsidP="00DF685E">
      <w:proofErr w:type="spellStart"/>
      <w:r>
        <w:t>Unidade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>: Secretaria Municipal de Administração</w:t>
      </w:r>
    </w:p>
    <w:p w14:paraId="6F96C6C8" w14:textId="77777777" w:rsidR="00DF685E" w:rsidRDefault="00DF685E" w:rsidP="00DF685E">
      <w:r>
        <w:t xml:space="preserve">Fase de </w:t>
      </w:r>
      <w:proofErr w:type="spellStart"/>
      <w:r>
        <w:t>Análise</w:t>
      </w:r>
      <w:proofErr w:type="spellEnd"/>
      <w:r>
        <w:t>: Planejamento da Contratação</w:t>
      </w:r>
    </w:p>
    <w:p w14:paraId="0654E776" w14:textId="77777777" w:rsidR="00DF685E" w:rsidRDefault="00DF685E" w:rsidP="00DF685E"/>
    <w:p w14:paraId="024056A3" w14:textId="77777777" w:rsidR="00DF685E" w:rsidRDefault="00DF685E" w:rsidP="00DF685E">
      <w:r>
        <w:t xml:space="preserve">(A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inserida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>)</w:t>
      </w:r>
    </w:p>
    <w:p w14:paraId="79486A9A" w14:textId="77777777" w:rsidR="00DF685E" w:rsidRDefault="00DF685E" w:rsidP="00DF685E"/>
    <w:p w14:paraId="6A2E8969" w14:textId="77777777" w:rsidR="00DF685E" w:rsidRDefault="00DF685E" w:rsidP="00DF685E">
      <w:proofErr w:type="spellStart"/>
      <w:r>
        <w:t>Assinatura</w:t>
      </w:r>
      <w:proofErr w:type="spellEnd"/>
      <w:r>
        <w:t>:</w:t>
      </w:r>
    </w:p>
    <w:p w14:paraId="165A6E78" w14:textId="77777777" w:rsidR="00DF685E" w:rsidRDefault="00DF685E" w:rsidP="00DF685E">
      <w:r>
        <w:t>João da Silva</w:t>
      </w:r>
    </w:p>
    <w:p w14:paraId="264CA599" w14:textId="77777777" w:rsidR="00DF685E" w:rsidRDefault="00DF685E" w:rsidP="00DF685E">
      <w:r>
        <w:t>Secretário Municipal de Administração</w:t>
      </w:r>
    </w:p>
    <w:p w14:paraId="77982A5C" w14:textId="6579944E" w:rsidR="00827D05" w:rsidRDefault="00DF685E" w:rsidP="00DF685E">
      <w:r>
        <w:t>27/04/2025</w:t>
      </w:r>
    </w:p>
    <w:sectPr w:rsidR="00827D0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B6908" w14:textId="77777777" w:rsidR="00B34241" w:rsidRDefault="00B34241">
      <w:pPr>
        <w:spacing w:after="0" w:line="240" w:lineRule="auto"/>
      </w:pPr>
      <w:r>
        <w:separator/>
      </w:r>
    </w:p>
  </w:endnote>
  <w:endnote w:type="continuationSeparator" w:id="0">
    <w:p w14:paraId="091787B0" w14:textId="77777777" w:rsidR="00B34241" w:rsidRDefault="00B3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77777777" w:rsidR="00827D05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15F2B" w14:textId="77777777" w:rsidR="00B34241" w:rsidRDefault="00B34241">
      <w:pPr>
        <w:spacing w:after="0" w:line="240" w:lineRule="auto"/>
      </w:pPr>
      <w:r>
        <w:separator/>
      </w:r>
    </w:p>
  </w:footnote>
  <w:footnote w:type="continuationSeparator" w:id="0">
    <w:p w14:paraId="1E202E66" w14:textId="77777777" w:rsidR="00B34241" w:rsidRDefault="00B3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7777777" w:rsidR="00827D05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1F"/>
    <w:rsid w:val="0015074B"/>
    <w:rsid w:val="001B154E"/>
    <w:rsid w:val="0029639D"/>
    <w:rsid w:val="0032635F"/>
    <w:rsid w:val="00326F90"/>
    <w:rsid w:val="00827D05"/>
    <w:rsid w:val="00AA1D8D"/>
    <w:rsid w:val="00B34241"/>
    <w:rsid w:val="00B47730"/>
    <w:rsid w:val="00BD0C70"/>
    <w:rsid w:val="00BD40D2"/>
    <w:rsid w:val="00CB0664"/>
    <w:rsid w:val="00CE56B6"/>
    <w:rsid w:val="00DF6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2025-04-27T04:48:00Z</dcterms:modified>
  <cp:category/>
</cp:coreProperties>
</file>