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TR – TERMO DE REFERÊNCIA</w:t>
        <w:br/>
        <w:t>Versão 11.3 – Híbrido (Jurídico + Operacional)</w:t>
      </w:r>
    </w:p>
    <w:p>
      <w:r>
        <w:rPr>
          <w:b/>
          <w:sz w:val="24"/>
        </w:rPr>
        <w:t>1. Identificação e Objeto</w:t>
      </w:r>
    </w:p>
    <w:p>
      <w:r>
        <w:rPr>
          <w:sz w:val="22"/>
        </w:rPr>
        <w:t>Descrição Técnica: Contratação de empresa para desenvolvimento de plataforma integrada de gestão escolar e matrícula digital.</w:t>
      </w:r>
    </w:p>
    <w:p>
      <w:r>
        <w:rPr>
          <w:sz w:val="22"/>
        </w:rPr>
        <w:t>Justificativa da Demanda: Necessidade de modernizar e integrar o processo educacional do município, promovendo eficiência e transparência.</w:t>
      </w:r>
    </w:p>
    <w:p>
      <w:r>
        <w:rPr>
          <w:b/>
          <w:sz w:val="24"/>
        </w:rPr>
        <w:t>2. Base Legal e Normas</w:t>
      </w:r>
    </w:p>
    <w:p>
      <w:r>
        <w:rPr>
          <w:sz w:val="22"/>
        </w:rPr>
        <w:t>Base Legal: Lei 14.133/2021 – Arts. 6º, 18, 20, 22</w:t>
      </w:r>
    </w:p>
    <w:p>
      <w:r>
        <w:rPr>
          <w:sz w:val="22"/>
        </w:rPr>
        <w:t>Normas Aplicáveis: NR-01, NR-07, ISO 14001, ABNT NBR 16150, RDC Anvisa</w:t>
      </w:r>
    </w:p>
    <w:p>
      <w:r>
        <w:rPr>
          <w:b/>
          <w:sz w:val="24"/>
        </w:rPr>
        <w:t>3. Especificações Técnicas</w:t>
      </w:r>
    </w:p>
    <w:p>
      <w:r>
        <w:rPr>
          <w:sz w:val="22"/>
        </w:rPr>
        <w:t>Execução: Execução dividida em fases com entregas mensais validadas por aceites parciais.</w:t>
      </w:r>
    </w:p>
    <w:p>
      <w:r>
        <w:rPr>
          <w:sz w:val="22"/>
        </w:rPr>
        <w:t>Tolerância Técnica: Até 2% de variação nas entregas permitida.</w:t>
      </w:r>
    </w:p>
    <w:p>
      <w:r>
        <w:rPr>
          <w:sz w:val="22"/>
        </w:rPr>
        <w:t>Materiais Sustentáveis e Logística Reversa: Utilização de materiais recicláveis e adoção de logística reversa para descarte de equipamentos.</w:t>
      </w:r>
    </w:p>
    <w:p>
      <w:r>
        <w:rPr>
          <w:b/>
          <w:sz w:val="24"/>
        </w:rPr>
        <w:t>4. Qualificação Técnica</w:t>
      </w:r>
    </w:p>
    <w:p>
      <w:r>
        <w:rPr>
          <w:sz w:val="22"/>
        </w:rPr>
        <w:t>Execução Similar: Apresentação de atestados de execução de projetos de TI de porte similar.</w:t>
      </w:r>
    </w:p>
    <w:p>
      <w:r>
        <w:rPr>
          <w:sz w:val="22"/>
        </w:rPr>
        <w:t>Certificações Exigidas: ISO 9001, ISO 14001, Certificação de execução técnica válida.</w:t>
      </w:r>
    </w:p>
    <w:p>
      <w:r>
        <w:rPr>
          <w:sz w:val="22"/>
        </w:rPr>
        <w:t>PGR e PCMSO: Apresentação obrigatória do PGR (Programa de Gerenciamento de Riscos) e PCMSO (Programa de Controle Médico de Saúde Ocupacional).</w:t>
      </w:r>
    </w:p>
    <w:p>
      <w:r>
        <w:rPr>
          <w:b/>
          <w:sz w:val="24"/>
        </w:rPr>
        <w:t>5. Critério de Julgamento</w:t>
      </w:r>
    </w:p>
    <w:p>
      <w:r>
        <w:rPr>
          <w:sz w:val="22"/>
        </w:rPr>
        <w:t>Critério: Menor preço global atendendo a checklist de requisitos mínimos.</w:t>
      </w:r>
    </w:p>
    <w:p>
      <w:r>
        <w:rPr>
          <w:sz w:val="22"/>
        </w:rPr>
        <w:t>Garantia de Qualidade: Garantia técnica baseada em critérios objetivos de qualidade estabelecidos no edital.</w:t>
      </w:r>
    </w:p>
    <w:p>
      <w:r>
        <w:rPr>
          <w:b/>
          <w:sz w:val="24"/>
        </w:rPr>
        <w:t>6. Fiscalização e KPIs</w:t>
      </w:r>
    </w:p>
    <w:p>
      <w:r>
        <w:rPr>
          <w:sz w:val="22"/>
        </w:rPr>
        <w:t>Painel de Fiscalização: Utilização de painel de fiscalização com integração a IA LUX para acompanhamento de performance.</w:t>
      </w:r>
    </w:p>
    <w:p>
      <w:r>
        <w:rPr>
          <w:sz w:val="22"/>
        </w:rPr>
        <w:t>KPIs Operacionais: Entrega pontual dos módulos; satisfação do usuário ≥ 90%; manutenção corretiva em até 48h.</w:t>
      </w:r>
    </w:p>
    <w:p>
      <w:r>
        <w:rPr>
          <w:sz w:val="22"/>
        </w:rPr>
        <w:t>Designação Formal: Fiscal formalmente designado, com registros e logs de acompanhamento.</w:t>
      </w:r>
    </w:p>
    <w:p>
      <w:r>
        <w:rPr>
          <w:b/>
          <w:sz w:val="24"/>
        </w:rPr>
        <w:t>7. Penalidades e Rescisão</w:t>
      </w:r>
    </w:p>
    <w:p>
      <w:r>
        <w:rPr>
          <w:sz w:val="22"/>
        </w:rPr>
        <w:t>Penalidades Aplicáveis: Multas previstas conforme Resolução TCE-SP 45/2022 por atraso, não conformidade ou falha técnica.</w:t>
      </w:r>
    </w:p>
    <w:p>
      <w:r>
        <w:rPr>
          <w:sz w:val="22"/>
        </w:rPr>
        <w:t>Alertas IA LUX: IA LUX enviará alertas automáticos em casos de atraso ou descumprimento técnico.</w:t>
      </w:r>
    </w:p>
    <w:p>
      <w:r>
        <w:rPr>
          <w:b/>
          <w:sz w:val="24"/>
        </w:rPr>
        <w:t>8. Anexos Obrigatórios</w:t>
      </w:r>
    </w:p>
    <w:p>
      <w:r>
        <w:rPr>
          <w:sz w:val="22"/>
        </w:rPr>
        <w:t>Anexos: DFD, ETP, Matriz de Riscos, Planilha Orçamentária, Checklist de Execução.</w:t>
      </w:r>
    </w:p>
    <w:p>
      <w:r>
        <w:rPr>
          <w:b/>
          <w:sz w:val="24"/>
        </w:rPr>
        <w:t>9. Transparência e Assinatura</w:t>
      </w:r>
    </w:p>
    <w:p>
      <w:r>
        <w:rPr>
          <w:sz w:val="22"/>
        </w:rPr>
        <w:t>Resumo Público: Resumo do projeto disponível no Portal da Transparência no prazo estabelecido.</w:t>
      </w:r>
    </w:p>
    <w:p>
      <w:r>
        <w:rPr>
          <w:sz w:val="22"/>
        </w:rPr>
        <w:t>FAQ Jurídico: Publicação de perguntas e respostas jurídicas sobre o projeto.</w:t>
      </w:r>
    </w:p>
    <w:p>
      <w:r>
        <w:rPr>
          <w:sz w:val="22"/>
        </w:rPr>
        <w:t>Assinatura Digital: ICP-Brasil ou 1Doc</w:t>
      </w:r>
    </w:p>
    <w:p>
      <w:r>
        <w:rPr>
          <w:sz w:val="22"/>
        </w:rPr>
        <w:t>Prazo de Publicação: 5 dias úteis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Central, 123 – SÃO SIMÃO – 12345-678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67.741935483871px;height:70px" stroked="f" filled="f">
          <v:imagedata r:id="rId1" o:title=""/>
        </v:shape>
      </w:pict>
      <w:t/>
      <w:br/>
      <w:br/>
    </w:r>
    <w:r>
      <w:rPr>
        <w:b/>
      </w:rPr>
      <w:t>PREFEITURA MUNICIPAL DE SÃO SIMÃO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