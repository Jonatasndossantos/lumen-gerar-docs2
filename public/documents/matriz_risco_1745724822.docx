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media/image_rId1_header1.png" ContentType="image/png"/>
  <Override PartName="/word/_rels/header1.xml.rels" ContentType="application/vnd.openxmlformats-package.relationship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MAPA DE RISCO COM MATRIZ INTEGRADA</w:t>
      </w:r>
    </w:p>
    <w:p>
      <w:r>
        <w:t>Processo Administrativo nº: 123/2025</w:t>
      </w:r>
    </w:p>
    <w:p>
      <w:r>
        <w:t>Objeto: Contratação de empresa para desenvolvimento de sistema de gestão pública.</w:t>
      </w:r>
    </w:p>
    <w:p>
      <w:r>
        <w:t>Data de Início da Contratação: 24-04-2025</w:t>
      </w:r>
    </w:p>
    <w:p>
      <w:r>
        <w:t>Unidade Responsável: Secretaria Municipal de Administração</w:t>
      </w:r>
    </w:p>
    <w:p>
      <w:r>
        <w:t>Fase de Análise: Planejamento da Contratação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Seq</w:t>
            </w:r>
          </w:p>
        </w:tc>
        <w:tc>
          <w:tcPr>
            <w:tcW w:type="dxa" w:w="960"/>
          </w:tcPr>
          <w:p>
            <w:r>
              <w:t>Evento de Risco</w:t>
            </w:r>
          </w:p>
        </w:tc>
        <w:tc>
          <w:tcPr>
            <w:tcW w:type="dxa" w:w="960"/>
          </w:tcPr>
          <w:p>
            <w:r>
              <w:t>Dano</w:t>
            </w:r>
          </w:p>
        </w:tc>
        <w:tc>
          <w:tcPr>
            <w:tcW w:type="dxa" w:w="960"/>
          </w:tcPr>
          <w:p>
            <w:r>
              <w:t>Impacto</w:t>
            </w:r>
          </w:p>
        </w:tc>
        <w:tc>
          <w:tcPr>
            <w:tcW w:type="dxa" w:w="960"/>
          </w:tcPr>
          <w:p>
            <w:r>
              <w:t>Probabilidade</w:t>
            </w:r>
          </w:p>
        </w:tc>
        <w:tc>
          <w:tcPr>
            <w:tcW w:type="dxa" w:w="960"/>
          </w:tcPr>
          <w:p>
            <w:r>
              <w:t>Ação Preventiva</w:t>
            </w:r>
          </w:p>
        </w:tc>
        <w:tc>
          <w:tcPr>
            <w:tcW w:type="dxa" w:w="960"/>
          </w:tcPr>
          <w:p>
            <w:r>
              <w:t>Responsável Preventiva</w:t>
            </w:r>
          </w:p>
        </w:tc>
        <w:tc>
          <w:tcPr>
            <w:tcW w:type="dxa" w:w="960"/>
          </w:tcPr>
          <w:p>
            <w:r>
              <w:t>Ação de Contingência</w:t>
            </w:r>
          </w:p>
        </w:tc>
        <w:tc>
          <w:tcPr>
            <w:tcW w:type="dxa" w:w="960"/>
          </w:tcPr>
          <w:p>
            <w:r>
              <w:t>Responsável Contingência</w:t>
            </w:r>
          </w:p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Falha na integração de bases de dados.</w:t>
            </w:r>
          </w:p>
        </w:tc>
        <w:tc>
          <w:tcPr>
            <w:tcW w:type="dxa" w:w="960"/>
          </w:tcPr>
          <w:p>
            <w:r>
              <w:t>Perda de dados e inconsistência de informações.</w:t>
            </w:r>
          </w:p>
        </w:tc>
        <w:tc>
          <w:tcPr>
            <w:tcW w:type="dxa" w:w="960"/>
          </w:tcPr>
          <w:p>
            <w:r>
              <w:t>Grande</w:t>
            </w:r>
          </w:p>
        </w:tc>
        <w:tc>
          <w:tcPr>
            <w:tcW w:type="dxa" w:w="960"/>
          </w:tcPr>
          <w:p>
            <w:r>
              <w:t>Provável</w:t>
            </w:r>
          </w:p>
        </w:tc>
        <w:tc>
          <w:tcPr>
            <w:tcW w:type="dxa" w:w="960"/>
          </w:tcPr>
          <w:p>
            <w:r>
              <w:t>Implementar testes de integração periódicos.</w:t>
            </w:r>
          </w:p>
        </w:tc>
        <w:tc>
          <w:tcPr>
            <w:tcW w:type="dxa" w:w="960"/>
          </w:tcPr>
          <w:p>
            <w:r>
              <w:t>João da Silva</w:t>
            </w:r>
          </w:p>
        </w:tc>
        <w:tc>
          <w:tcPr>
            <w:tcW w:type="dxa" w:w="960"/>
          </w:tcPr>
          <w:p>
            <w:r>
              <w:t>Plano de contingência para migração e recuperação de dados.</w:t>
            </w:r>
          </w:p>
        </w:tc>
        <w:tc>
          <w:tcPr>
            <w:tcW w:type="dxa" w:w="960"/>
          </w:tcPr>
          <w:p>
            <w:r>
              <w:t>João da Silva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Descumprimento de prazos contratuais.</w:t>
            </w:r>
          </w:p>
        </w:tc>
        <w:tc>
          <w:tcPr>
            <w:tcW w:type="dxa" w:w="960"/>
          </w:tcPr>
          <w:p>
            <w:r>
              <w:t>Multas e atrasos na entrega dos sistemas.</w:t>
            </w:r>
          </w:p>
        </w:tc>
        <w:tc>
          <w:tcPr>
            <w:tcW w:type="dxa" w:w="960"/>
          </w:tcPr>
          <w:p>
            <w:r>
              <w:t>Grande</w:t>
            </w:r>
          </w:p>
        </w:tc>
        <w:tc>
          <w:tcPr>
            <w:tcW w:type="dxa" w:w="960"/>
          </w:tcPr>
          <w:p>
            <w:r>
              <w:t>Alta</w:t>
            </w:r>
          </w:p>
        </w:tc>
        <w:tc>
          <w:tcPr>
            <w:tcW w:type="dxa" w:w="960"/>
          </w:tcPr>
          <w:p>
            <w:r>
              <w:t>Monitoramento de cronograma semanal.</w:t>
            </w:r>
          </w:p>
        </w:tc>
        <w:tc>
          <w:tcPr>
            <w:tcW w:type="dxa" w:w="960"/>
          </w:tcPr>
          <w:p>
            <w:r>
              <w:t>João da Silva</w:t>
            </w:r>
          </w:p>
        </w:tc>
        <w:tc>
          <w:tcPr>
            <w:tcW w:type="dxa" w:w="960"/>
          </w:tcPr>
          <w:p>
            <w:r>
              <w:t>Aplicação de cláusulas de penalidade contratual.</w:t>
            </w:r>
          </w:p>
        </w:tc>
        <w:tc>
          <w:tcPr>
            <w:tcW w:type="dxa" w:w="960"/>
          </w:tcPr>
          <w:p>
            <w:r>
              <w:t>João da Silva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Erros de programação comprometendo a segurança.</w:t>
            </w:r>
          </w:p>
        </w:tc>
        <w:tc>
          <w:tcPr>
            <w:tcW w:type="dxa" w:w="960"/>
          </w:tcPr>
          <w:p>
            <w:r>
              <w:t>Exposição de dados sensíveis.</w:t>
            </w:r>
          </w:p>
        </w:tc>
        <w:tc>
          <w:tcPr>
            <w:tcW w:type="dxa" w:w="960"/>
          </w:tcPr>
          <w:p>
            <w:r>
              <w:t>Grande</w:t>
            </w:r>
          </w:p>
        </w:tc>
        <w:tc>
          <w:tcPr>
            <w:tcW w:type="dxa" w:w="960"/>
          </w:tcPr>
          <w:p>
            <w:r>
              <w:t>Provável</w:t>
            </w:r>
          </w:p>
        </w:tc>
        <w:tc>
          <w:tcPr>
            <w:tcW w:type="dxa" w:w="960"/>
          </w:tcPr>
          <w:p>
            <w:r>
              <w:t>Auditorias de segurança antes de publicação.</w:t>
            </w:r>
          </w:p>
        </w:tc>
        <w:tc>
          <w:tcPr>
            <w:tcW w:type="dxa" w:w="960"/>
          </w:tcPr>
          <w:p>
            <w:r>
              <w:t>João da Silva</w:t>
            </w:r>
          </w:p>
        </w:tc>
        <w:tc>
          <w:tcPr>
            <w:tcW w:type="dxa" w:w="960"/>
          </w:tcPr>
          <w:p>
            <w:r>
              <w:t>Plano emergencial de segurança de dados.</w:t>
            </w:r>
          </w:p>
        </w:tc>
        <w:tc>
          <w:tcPr>
            <w:tcW w:type="dxa" w:w="960"/>
          </w:tcPr>
          <w:p>
            <w:r>
              <w:t>João da Silva</w:t>
            </w:r>
          </w:p>
        </w:tc>
      </w:tr>
      <w:tr>
        <w:tc>
          <w:tcPr>
            <w:tcW w:type="dxa" w:w="960"/>
          </w:tcPr>
          <w:p>
            <w:r>
              <w:t>${risco_seq_4}</w:t>
            </w:r>
          </w:p>
        </w:tc>
        <w:tc>
          <w:tcPr>
            <w:tcW w:type="dxa" w:w="960"/>
          </w:tcPr>
          <w:p>
            <w:r>
              <w:t>${risco_evento_4}</w:t>
            </w:r>
          </w:p>
        </w:tc>
        <w:tc>
          <w:tcPr>
            <w:tcW w:type="dxa" w:w="960"/>
          </w:tcPr>
          <w:p>
            <w:r>
              <w:t>${risco_dano_4}</w:t>
            </w:r>
          </w:p>
        </w:tc>
        <w:tc>
          <w:tcPr>
            <w:tcW w:type="dxa" w:w="960"/>
          </w:tcPr>
          <w:p>
            <w:r>
              <w:t>${risco_impacto_4}</w:t>
            </w:r>
          </w:p>
        </w:tc>
        <w:tc>
          <w:tcPr>
            <w:tcW w:type="dxa" w:w="960"/>
          </w:tcPr>
          <w:p>
            <w:r>
              <w:t>${risco_probabilidade_4}</w:t>
            </w:r>
          </w:p>
        </w:tc>
        <w:tc>
          <w:tcPr>
            <w:tcW w:type="dxa" w:w="960"/>
          </w:tcPr>
          <w:p>
            <w:r>
              <w:t>${risco_preventiva_4}</w:t>
            </w:r>
          </w:p>
        </w:tc>
        <w:tc>
          <w:tcPr>
            <w:tcW w:type="dxa" w:w="960"/>
          </w:tcPr>
          <w:p>
            <w:r>
              <w:t>${risco_resp_preventiva_4}</w:t>
            </w:r>
          </w:p>
        </w:tc>
        <w:tc>
          <w:tcPr>
            <w:tcW w:type="dxa" w:w="960"/>
          </w:tcPr>
          <w:p>
            <w:r>
              <w:t>${risco_contingencia_4}</w:t>
            </w:r>
          </w:p>
        </w:tc>
        <w:tc>
          <w:tcPr>
            <w:tcW w:type="dxa" w:w="960"/>
          </w:tcPr>
          <w:p>
            <w:r>
              <w:t>${risco_resp_contingencia_4}</w:t>
            </w:r>
          </w:p>
        </w:tc>
      </w:tr>
      <w:tr>
        <w:tc>
          <w:tcPr>
            <w:tcW w:type="dxa" w:w="960"/>
          </w:tcPr>
          <w:p>
            <w:r>
              <w:t>${risco_seq_5}</w:t>
            </w:r>
          </w:p>
        </w:tc>
        <w:tc>
          <w:tcPr>
            <w:tcW w:type="dxa" w:w="960"/>
          </w:tcPr>
          <w:p>
            <w:r>
              <w:t>${risco_evento_5}</w:t>
            </w:r>
          </w:p>
        </w:tc>
        <w:tc>
          <w:tcPr>
            <w:tcW w:type="dxa" w:w="960"/>
          </w:tcPr>
          <w:p>
            <w:r>
              <w:t>${risco_dano_5}</w:t>
            </w:r>
          </w:p>
        </w:tc>
        <w:tc>
          <w:tcPr>
            <w:tcW w:type="dxa" w:w="960"/>
          </w:tcPr>
          <w:p>
            <w:r>
              <w:t>${risco_impacto_5}</w:t>
            </w:r>
          </w:p>
        </w:tc>
        <w:tc>
          <w:tcPr>
            <w:tcW w:type="dxa" w:w="960"/>
          </w:tcPr>
          <w:p>
            <w:r>
              <w:t>${risco_probabilidade_5}</w:t>
            </w:r>
          </w:p>
        </w:tc>
        <w:tc>
          <w:tcPr>
            <w:tcW w:type="dxa" w:w="960"/>
          </w:tcPr>
          <w:p>
            <w:r>
              <w:t>${risco_preventiva_5}</w:t>
            </w:r>
          </w:p>
        </w:tc>
        <w:tc>
          <w:tcPr>
            <w:tcW w:type="dxa" w:w="960"/>
          </w:tcPr>
          <w:p>
            <w:r>
              <w:t>${risco_resp_preventiva_5}</w:t>
            </w:r>
          </w:p>
        </w:tc>
        <w:tc>
          <w:tcPr>
            <w:tcW w:type="dxa" w:w="960"/>
          </w:tcPr>
          <w:p>
            <w:r>
              <w:t>${risco_contingencia_5}</w:t>
            </w:r>
          </w:p>
        </w:tc>
        <w:tc>
          <w:tcPr>
            <w:tcW w:type="dxa" w:w="960"/>
          </w:tcPr>
          <w:p>
            <w:r>
              <w:t>${risco_resp_contingencia_5}</w:t>
            </w:r>
          </w:p>
        </w:tc>
      </w:tr>
      <w:tr>
        <w:tc>
          <w:tcPr>
            <w:tcW w:type="dxa" w:w="960"/>
          </w:tcPr>
          <w:p>
            <w:r>
              <w:t>${risco_seq_6}</w:t>
            </w:r>
          </w:p>
        </w:tc>
        <w:tc>
          <w:tcPr>
            <w:tcW w:type="dxa" w:w="960"/>
          </w:tcPr>
          <w:p>
            <w:r>
              <w:t>${risco_evento_6}</w:t>
            </w:r>
          </w:p>
        </w:tc>
        <w:tc>
          <w:tcPr>
            <w:tcW w:type="dxa" w:w="960"/>
          </w:tcPr>
          <w:p>
            <w:r>
              <w:t>${risco_dano_6}</w:t>
            </w:r>
          </w:p>
        </w:tc>
        <w:tc>
          <w:tcPr>
            <w:tcW w:type="dxa" w:w="960"/>
          </w:tcPr>
          <w:p>
            <w:r>
              <w:t>${risco_impacto_6}</w:t>
            </w:r>
          </w:p>
        </w:tc>
        <w:tc>
          <w:tcPr>
            <w:tcW w:type="dxa" w:w="960"/>
          </w:tcPr>
          <w:p>
            <w:r>
              <w:t>${risco_probabilidade_6}</w:t>
            </w:r>
          </w:p>
        </w:tc>
        <w:tc>
          <w:tcPr>
            <w:tcW w:type="dxa" w:w="960"/>
          </w:tcPr>
          <w:p>
            <w:r>
              <w:t>${risco_preventiva_6}</w:t>
            </w:r>
          </w:p>
        </w:tc>
        <w:tc>
          <w:tcPr>
            <w:tcW w:type="dxa" w:w="960"/>
          </w:tcPr>
          <w:p>
            <w:r>
              <w:t>${risco_resp_preventiva_6}</w:t>
            </w:r>
          </w:p>
        </w:tc>
        <w:tc>
          <w:tcPr>
            <w:tcW w:type="dxa" w:w="960"/>
          </w:tcPr>
          <w:p>
            <w:r>
              <w:t>${risco_contingencia_6}</w:t>
            </w:r>
          </w:p>
        </w:tc>
        <w:tc>
          <w:tcPr>
            <w:tcW w:type="dxa" w:w="960"/>
          </w:tcPr>
          <w:p>
            <w:r>
              <w:t>${risco_resp_contingencia_6}</w:t>
            </w:r>
          </w:p>
        </w:tc>
      </w:tr>
      <w:tr>
        <w:tc>
          <w:tcPr>
            <w:tcW w:type="dxa" w:w="960"/>
          </w:tcPr>
          <w:p>
            <w:r>
              <w:t>${risco_seq_7}</w:t>
            </w:r>
          </w:p>
        </w:tc>
        <w:tc>
          <w:tcPr>
            <w:tcW w:type="dxa" w:w="960"/>
          </w:tcPr>
          <w:p>
            <w:r>
              <w:t>${risco_evento_7}</w:t>
            </w:r>
          </w:p>
        </w:tc>
        <w:tc>
          <w:tcPr>
            <w:tcW w:type="dxa" w:w="960"/>
          </w:tcPr>
          <w:p>
            <w:r>
              <w:t>${risco_dano_7}</w:t>
            </w:r>
          </w:p>
        </w:tc>
        <w:tc>
          <w:tcPr>
            <w:tcW w:type="dxa" w:w="960"/>
          </w:tcPr>
          <w:p>
            <w:r>
              <w:t>${risco_impacto_7}</w:t>
            </w:r>
          </w:p>
        </w:tc>
        <w:tc>
          <w:tcPr>
            <w:tcW w:type="dxa" w:w="960"/>
          </w:tcPr>
          <w:p>
            <w:r>
              <w:t>${risco_probabilidade_7}</w:t>
            </w:r>
          </w:p>
        </w:tc>
        <w:tc>
          <w:tcPr>
            <w:tcW w:type="dxa" w:w="960"/>
          </w:tcPr>
          <w:p>
            <w:r>
              <w:t>${risco_preventiva_7}</w:t>
            </w:r>
          </w:p>
        </w:tc>
        <w:tc>
          <w:tcPr>
            <w:tcW w:type="dxa" w:w="960"/>
          </w:tcPr>
          <w:p>
            <w:r>
              <w:t>${risco_resp_preventiva_7}</w:t>
            </w:r>
          </w:p>
        </w:tc>
        <w:tc>
          <w:tcPr>
            <w:tcW w:type="dxa" w:w="960"/>
          </w:tcPr>
          <w:p>
            <w:r>
              <w:t>${risco_contingencia_7}</w:t>
            </w:r>
          </w:p>
        </w:tc>
        <w:tc>
          <w:tcPr>
            <w:tcW w:type="dxa" w:w="960"/>
          </w:tcPr>
          <w:p>
            <w:r>
              <w:t>${risco_resp_contingencia_7}</w:t>
            </w:r>
          </w:p>
        </w:tc>
      </w:tr>
      <w:tr>
        <w:tc>
          <w:tcPr>
            <w:tcW w:type="dxa" w:w="960"/>
          </w:tcPr>
          <w:p>
            <w:r>
              <w:t>${risco_seq_8}</w:t>
            </w:r>
          </w:p>
        </w:tc>
        <w:tc>
          <w:tcPr>
            <w:tcW w:type="dxa" w:w="960"/>
          </w:tcPr>
          <w:p>
            <w:r>
              <w:t>${risco_evento_8}</w:t>
            </w:r>
          </w:p>
        </w:tc>
        <w:tc>
          <w:tcPr>
            <w:tcW w:type="dxa" w:w="960"/>
          </w:tcPr>
          <w:p>
            <w:r>
              <w:t>${risco_dano_8}</w:t>
            </w:r>
          </w:p>
        </w:tc>
        <w:tc>
          <w:tcPr>
            <w:tcW w:type="dxa" w:w="960"/>
          </w:tcPr>
          <w:p>
            <w:r>
              <w:t>${risco_impacto_8}</w:t>
            </w:r>
          </w:p>
        </w:tc>
        <w:tc>
          <w:tcPr>
            <w:tcW w:type="dxa" w:w="960"/>
          </w:tcPr>
          <w:p>
            <w:r>
              <w:t>${risco_probabilidade_8}</w:t>
            </w:r>
          </w:p>
        </w:tc>
        <w:tc>
          <w:tcPr>
            <w:tcW w:type="dxa" w:w="960"/>
          </w:tcPr>
          <w:p>
            <w:r>
              <w:t>${risco_preventiva_8}</w:t>
            </w:r>
          </w:p>
        </w:tc>
        <w:tc>
          <w:tcPr>
            <w:tcW w:type="dxa" w:w="960"/>
          </w:tcPr>
          <w:p>
            <w:r>
              <w:t>${risco_resp_preventiva_8}</w:t>
            </w:r>
          </w:p>
        </w:tc>
        <w:tc>
          <w:tcPr>
            <w:tcW w:type="dxa" w:w="960"/>
          </w:tcPr>
          <w:p>
            <w:r>
              <w:t>${risco_contingencia_8}</w:t>
            </w:r>
          </w:p>
        </w:tc>
        <w:tc>
          <w:tcPr>
            <w:tcW w:type="dxa" w:w="960"/>
          </w:tcPr>
          <w:p>
            <w:r>
              <w:t>${risco_resp_contingencia_8}</w:t>
            </w:r>
          </w:p>
        </w:tc>
      </w:tr>
      <w:tr>
        <w:tc>
          <w:tcPr>
            <w:tcW w:type="dxa" w:w="960"/>
          </w:tcPr>
          <w:p>
            <w:r>
              <w:t>${risco_seq_9}</w:t>
            </w:r>
          </w:p>
        </w:tc>
        <w:tc>
          <w:tcPr>
            <w:tcW w:type="dxa" w:w="960"/>
          </w:tcPr>
          <w:p>
            <w:r>
              <w:t>${risco_evento_9}</w:t>
            </w:r>
          </w:p>
        </w:tc>
        <w:tc>
          <w:tcPr>
            <w:tcW w:type="dxa" w:w="960"/>
          </w:tcPr>
          <w:p>
            <w:r>
              <w:t>${risco_dano_9}</w:t>
            </w:r>
          </w:p>
        </w:tc>
        <w:tc>
          <w:tcPr>
            <w:tcW w:type="dxa" w:w="960"/>
          </w:tcPr>
          <w:p>
            <w:r>
              <w:t>${risco_impacto_9}</w:t>
            </w:r>
          </w:p>
        </w:tc>
        <w:tc>
          <w:tcPr>
            <w:tcW w:type="dxa" w:w="960"/>
          </w:tcPr>
          <w:p>
            <w:r>
              <w:t>${risco_probabilidade_9}</w:t>
            </w:r>
          </w:p>
        </w:tc>
        <w:tc>
          <w:tcPr>
            <w:tcW w:type="dxa" w:w="960"/>
          </w:tcPr>
          <w:p>
            <w:r>
              <w:t>${risco_preventiva_9}</w:t>
            </w:r>
          </w:p>
        </w:tc>
        <w:tc>
          <w:tcPr>
            <w:tcW w:type="dxa" w:w="960"/>
          </w:tcPr>
          <w:p>
            <w:r>
              <w:t>${risco_resp_preventiva_9}</w:t>
            </w:r>
          </w:p>
        </w:tc>
        <w:tc>
          <w:tcPr>
            <w:tcW w:type="dxa" w:w="960"/>
          </w:tcPr>
          <w:p>
            <w:r>
              <w:t>${risco_contingencia_9}</w:t>
            </w:r>
          </w:p>
        </w:tc>
        <w:tc>
          <w:tcPr>
            <w:tcW w:type="dxa" w:w="960"/>
          </w:tcPr>
          <w:p>
            <w:r>
              <w:t>${risco_resp_contingencia_9}</w:t>
            </w:r>
          </w:p>
        </w:tc>
      </w:tr>
      <w:tr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Mudança na legislação afetando o projeto.</w:t>
            </w:r>
          </w:p>
        </w:tc>
        <w:tc>
          <w:tcPr>
            <w:tcW w:type="dxa" w:w="960"/>
          </w:tcPr>
          <w:p>
            <w:r>
              <w:t>Necessidade de ajustes contratuais e técnicos.</w:t>
            </w:r>
          </w:p>
        </w:tc>
        <w:tc>
          <w:tcPr>
            <w:tcW w:type="dxa" w:w="960"/>
          </w:tcPr>
          <w:p>
            <w:r>
              <w:t>Moderado</w:t>
            </w:r>
          </w:p>
        </w:tc>
        <w:tc>
          <w:tcPr>
            <w:tcW w:type="dxa" w:w="960"/>
          </w:tcPr>
          <w:p>
            <w:r>
              <w:t>Provável</w:t>
            </w:r>
          </w:p>
        </w:tc>
        <w:tc>
          <w:tcPr>
            <w:tcW w:type="dxa" w:w="960"/>
          </w:tcPr>
          <w:p>
            <w:r>
              <w:t>Acompanhamento legislativo contínuo.</w:t>
            </w:r>
          </w:p>
        </w:tc>
        <w:tc>
          <w:tcPr>
            <w:tcW w:type="dxa" w:w="960"/>
          </w:tcPr>
          <w:p>
            <w:r>
              <w:t>João da Silva</w:t>
            </w:r>
          </w:p>
        </w:tc>
        <w:tc>
          <w:tcPr>
            <w:tcW w:type="dxa" w:w="960"/>
          </w:tcPr>
          <w:p>
            <w:r>
              <w:t>Adequação dos sistemas às novas exigências legais.</w:t>
            </w:r>
          </w:p>
        </w:tc>
        <w:tc>
          <w:tcPr>
            <w:tcW w:type="dxa" w:w="960"/>
          </w:tcPr>
          <w:p>
            <w:r>
              <w:t>João da Silva</w:t>
            </w:r>
          </w:p>
        </w:tc>
      </w:tr>
    </w:tbl>
    <w:p/>
    <w:p>
      <w:r>
        <w:t>Aprovo esta Matriz de Risco.</w:t>
      </w:r>
    </w:p>
    <w:p>
      <w:r>
        <w:t>SÃO SIMÃO, 26 de abril de 2025</w:t>
      </w:r>
    </w:p>
    <w:p>
      <w:r>
        <w:t>jonatas</w:t>
      </w:r>
    </w:p>
    <w:p>
      <w:r>
        <w:t>Secretário Municipal de Administração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Rua Central, 123 – SÃO SIMÃO – 12345-678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/>
      <w:pict>
        <v:shape type="#_x0000_t75" style="width:67.741935483871px;height:70px" stroked="f" filled="f">
          <v:imagedata r:id="rId1" o:title=""/>
        </v:shape>
      </w:pict>
      <w:t/>
      <w:br/>
      <w:br/>
    </w:r>
    <w:r>
      <w:rPr>
        <w:b/>
      </w:rPr>
      <w:t>PREFEITURA MUNICIPAL DE SÃO SIMÃO</w:t>
      <w:br/>
    </w:r>
    <w:r>
      <w:rPr>
        <w:sz w:val="20"/>
      </w:rPr>
      <w:t>SECRETARIA DE ADMINISTRAÇÃO E PLANEJAMENTO</w:t>
      <w:br/>
      <w:t>DIRETORIA DE LICITAÇÕES E CONTRATOS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